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Internship Project Report</w:t>
      </w:r>
    </w:p>
    <w:p>
      <w:r>
        <w:t>Name: Nimisha Kambham</w:t>
      </w:r>
    </w:p>
    <w:p>
      <w:r>
        <w:t>GitHub Repository: Nimisha-Kambham</w:t>
      </w:r>
    </w:p>
    <w:p>
      <w:r>
        <w:t>Internship Domain: Artificial Intelligence</w:t>
      </w:r>
    </w:p>
    <w:p>
      <w:r>
        <w:t>Project Duration: 2 Months</w:t>
      </w:r>
    </w:p>
    <w:p>
      <w:r>
        <w:t>Technologies Used: Python, Scikit-learn, Matplotlib, Google Colab</w:t>
      </w:r>
    </w:p>
    <w:p>
      <w:pPr>
        <w:pStyle w:val="Heading1"/>
      </w:pPr>
      <w:r>
        <w:t>Objective</w:t>
      </w:r>
    </w:p>
    <w:p>
      <w:r>
        <w:t>The objective of this project is to implement and compare four machine learning classification algorithms—Decision Tree (Gini &amp; Entropy), Support Vector Machine (SVM), K-Nearest Neighbors (KNN), and Random Forest—using the Iris dataset. The goal is to evaluate model performance using accuracy and classification metrics.</w:t>
      </w:r>
    </w:p>
    <w:p>
      <w:pPr>
        <w:pStyle w:val="Heading1"/>
      </w:pPr>
      <w:r>
        <w:t>Dataset Used</w:t>
      </w:r>
    </w:p>
    <w:p>
      <w:r>
        <w:t>Name: Iris Dataset</w:t>
      </w:r>
    </w:p>
    <w:p>
      <w:r>
        <w:t>Source: Scikit-learn built-in dataset</w:t>
      </w:r>
    </w:p>
    <w:p>
      <w:r>
        <w:t>Features: Sepal Length, Sepal Width, Petal Length, Petal Width</w:t>
      </w:r>
    </w:p>
    <w:p>
      <w:r>
        <w:t>Target Classes: Setosa, Versicolor, Virginica</w:t>
      </w:r>
    </w:p>
    <w:p>
      <w:pPr>
        <w:pStyle w:val="Heading1"/>
      </w:pPr>
      <w:r>
        <w:t>Project Workflow</w:t>
      </w:r>
    </w:p>
    <w:p>
      <w:r>
        <w:t>1. Data Preprocessing:</w:t>
        <w:br/>
        <w:t xml:space="preserve">   - Loaded the dataset using load_iris() from Scikit-learn.</w:t>
        <w:br/>
        <w:t xml:space="preserve">   - Splitting into training and testing datasets using train_test_split() with 80-20 split.</w:t>
      </w:r>
    </w:p>
    <w:p>
      <w:pPr>
        <w:pStyle w:val="ListNumber"/>
      </w:pPr>
      <w:r>
        <w:t>2. Model Implementations:</w:t>
      </w:r>
    </w:p>
    <w:p>
      <w:pPr>
        <w:pStyle w:val="Heading2"/>
      </w:pPr>
      <w:r>
        <w:t>Decision Tree Classifier (Gini)</w:t>
      </w:r>
    </w:p>
    <w:p>
      <w:r>
        <w:t>Criterion: Gini Index</w:t>
        <w:br/>
        <w:t>Accuracy: 1.0</w:t>
        <w:br/>
        <w:t>Visualization: Tree plotted using plot_tree()</w:t>
      </w:r>
    </w:p>
    <w:p>
      <w:pPr>
        <w:pStyle w:val="Heading2"/>
      </w:pPr>
      <w:r>
        <w:t>Decision Tree Classifier (Entropy)</w:t>
      </w:r>
    </w:p>
    <w:p>
      <w:r>
        <w:t>Criterion: Entropy (Information Gain)</w:t>
        <w:br/>
        <w:t>Accuracy: 1.0</w:t>
        <w:br/>
        <w:t>Visualization: Tree plotted using plot_tree()</w:t>
      </w:r>
    </w:p>
    <w:p>
      <w:pPr>
        <w:pStyle w:val="Heading2"/>
      </w:pPr>
      <w:r>
        <w:t>Support Vector Machine (SVM)</w:t>
      </w:r>
    </w:p>
    <w:p>
      <w:r>
        <w:t>Kernel: Default (RBF)</w:t>
        <w:br/>
        <w:t>Accuracy: 1.0</w:t>
        <w:br/>
        <w:t>Prediction: Predicted class for a sample input</w:t>
      </w:r>
    </w:p>
    <w:p>
      <w:pPr>
        <w:pStyle w:val="Heading2"/>
      </w:pPr>
      <w:r>
        <w:t>K-Nearest Neighbors (KNN)</w:t>
      </w:r>
    </w:p>
    <w:p>
      <w:r>
        <w:t>K: 3</w:t>
        <w:br/>
        <w:t>Accuracy: 1.0</w:t>
        <w:br/>
        <w:t>Prediction: Predicted class for a sample input</w:t>
      </w:r>
    </w:p>
    <w:p>
      <w:pPr>
        <w:pStyle w:val="Heading2"/>
      </w:pPr>
      <w:r>
        <w:t>Random Forest Classifier</w:t>
      </w:r>
    </w:p>
    <w:p>
      <w:r>
        <w:t>Estimators: 100</w:t>
        <w:br/>
        <w:t>Accuracy: 1.0</w:t>
        <w:br/>
        <w:t>Prediction: Predicted class for a sample input</w:t>
      </w:r>
    </w:p>
    <w:p>
      <w:pPr>
        <w:pStyle w:val="Heading1"/>
      </w:pPr>
      <w:r>
        <w:t>Evaluation Metrics</w:t>
      </w:r>
    </w:p>
    <w:p>
      <w:r>
        <w:t>All models achieved 100% accuracy on the test dataset.</w:t>
        <w:br/>
        <w:t>Classification Report includes precision, recall, and f1-score for each class.</w:t>
      </w:r>
    </w:p>
    <w:p>
      <w:pPr>
        <w:pStyle w:val="Heading1"/>
      </w:pPr>
      <w:r>
        <w:t>Insights &amp; Observations</w:t>
      </w:r>
    </w:p>
    <w:p>
      <w:r>
        <w:t>The Iris dataset is small and clean, hence even basic models perform exceptionally well.</w:t>
        <w:br/>
        <w:t>All four classifiers showed perfect performance, indicating the dataset’s simplicity.</w:t>
        <w:br/>
        <w:t>Tree-based models provided good interpretability via visualizations.</w:t>
      </w:r>
    </w:p>
    <w:p>
      <w:pPr>
        <w:pStyle w:val="Heading1"/>
      </w:pPr>
      <w:r>
        <w:t>GitHub Repository</w:t>
      </w:r>
    </w:p>
    <w:p>
      <w:r>
        <w:t>All source code files, including .py.txt files for each model, are available at:</w:t>
        <w:br/>
        <w:t>👉 https://github.com/Nimisha-Kambham</w:t>
      </w:r>
    </w:p>
    <w:p>
      <w:pPr>
        <w:pStyle w:val="Heading1"/>
      </w:pPr>
      <w:r>
        <w:t>Conclusion</w:t>
      </w:r>
    </w:p>
    <w:p>
      <w:r>
        <w:t>This internship project successfully demonstrated core concepts of classification algorithms using Python. It strengthened practical knowledge in AI and machine learning workflows. The insights gained will be instrumental for future real-time data analytics and AI model building.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